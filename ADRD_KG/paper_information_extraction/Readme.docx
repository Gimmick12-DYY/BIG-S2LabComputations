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Instructions: Extracting Dataset Info from Biomedical Papers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1: Get Your OpenAI API Key</w:t>
        <w:br w:type="textWrapping"/>
        <w:t xml:space="preserve">You’ll need a personal OpenAI (ChatGPT) API key:</w:t>
        <w:br w:type="textWrapping"/>
        <w:t xml:space="preserve">1. Go to: https://platform.openai.com/account/api-keys</w:t>
        <w:br w:type="textWrapping"/>
        <w:t xml:space="preserve">2. Log in with your OpenAI account (create one if you don’t have one).</w:t>
        <w:br w:type="textWrapping"/>
        <w:t xml:space="preserve">3. Click “Create new secret key” → Copy the key (it starts with “sk-...”)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2: Add API Key to the Code</w:t>
        <w:br w:type="textWrapping"/>
        <w:t xml:space="preserve">1. Open the file called `api_keys.json`</w:t>
        <w:br w:type="textWrapping"/>
        <w:t xml:space="preserve">2. Replace the placeholder value under `"SaraQ"` with your own key: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```json</w:t>
        <w:br w:type="textWrapping"/>
        <w:t xml:space="preserve">{</w:t>
        <w:br w:type="textWrapping"/>
        <w:t xml:space="preserve">  "SaraQ": "sk-xxxxxxxxxxxxxxxxxxxxxxxxxxxxxxxxxxxxxxxx"</w:t>
        <w:br w:type="textWrapping"/>
        <w:t xml:space="preserve">}</w:t>
        <w:br w:type="textWrapping"/>
        <w:t xml:space="preserve">```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3: Clean the Paper (.xml) File</w:t>
        <w:br w:type="textWrapping"/>
        <w:t xml:space="preserve">This will turn the raw XML into a readable plain-text version:</w:t>
        <w:br w:type="textWrapping"/>
        <w:t xml:space="preserve">Open Terminal or Command Prompt and run: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```bash</w:t>
        <w:br w:type="textWrapping"/>
        <w:t xml:space="preserve">python preprocess_xml.py --xml_file /path/to/PMCpaper.xml --output_txt cleaned_PMCpaper.txt</w:t>
        <w:br w:type="textWrapping"/>
        <w:t xml:space="preserve">```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Replace `/path/to/PMCpaper.xml` with the path to your actual file.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4: Run the Dataset Extraction</w:t>
        <w:br w:type="textWrapping"/>
        <w:t xml:space="preserve">Now, use the cleaned `.txt` file to extract information about datasets used in the paper: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```bash</w:t>
        <w:br w:type="textWrapping"/>
        <w:t xml:space="preserve">python extract_info_from_paper.py --txt_file cleaned_PMCpaper.txt --output_dir dataset_info</w:t>
        <w:br w:type="textWrapping"/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will create a JSON file in the `dataset_info` folder. The file contains:</w:t>
        <w:br w:type="textWrapping"/>
        <w:t xml:space="preserve">- Dataset names</w:t>
        <w:br w:type="textWrapping"/>
        <w:t xml:space="preserve">- Dataset sources</w:t>
        <w:br w:type="textWrapping"/>
        <w:t xml:space="preserve">- Data types</w:t>
        <w:br w:type="textWrapping"/>
        <w:t xml:space="preserve">- Brain regions studied</w:t>
        <w:br w:type="textWrapping"/>
        <w:t xml:space="preserve">- Tools used (e.g., Seurat, MAGMA)</w:t>
        <w:br w:type="textWrapping"/>
        <w:t xml:space="preserve">- Key findings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That’s it! You’ve extracted dataset knowledge using AI!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kww8JtZvZ39NW8eMk+55dz4j/A==">CgMxLjA4AHIhMVV3NVpMYVUtWnoyZl9wR0duZXA0TloxMFN3ZjJWRHBG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